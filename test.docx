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Candidate Profile</w:t>
      </w:r>
    </w:p>
    <w:p>
      <w:r>
        <w:t>Probability: 8%</w:t>
      </w:r>
    </w:p>
    <w:p>
      <w:r>
        <w:t>description</w:t>
      </w:r>
    </w:p>
    <w:p>
      <w:pPr>
        <w:pStyle w:val="Heading1"/>
      </w:pPr>
      <w:r>
        <w:t>Experiences</w:t>
      </w:r>
    </w:p>
    <w:p>
      <w:pPr>
        <w:pStyle w:val="Heading1"/>
      </w:pPr>
      <w:r>
        <w:t>Cover Letter</w:t>
      </w:r>
    </w:p>
    <w:p>
      <w:r>
        <w:t>cover letter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